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C455" w14:textId="77777777" w:rsidR="00F07493" w:rsidRDefault="00F07493" w:rsidP="00F07493">
      <w:pPr>
        <w:pStyle w:val="Ttulo1"/>
        <w:shd w:val="clear" w:color="auto" w:fill="FFFFFF"/>
        <w:spacing w:before="0"/>
        <w:jc w:val="center"/>
        <w:rPr>
          <w:rFonts w:ascii="Roboto" w:hAnsi="Roboto"/>
          <w:b w:val="0"/>
          <w:bCs w:val="0"/>
          <w:color w:val="202124"/>
        </w:rPr>
      </w:pPr>
      <w:proofErr w:type="spellStart"/>
      <w:r>
        <w:rPr>
          <w:rFonts w:ascii="Roboto" w:hAnsi="Roboto"/>
          <w:b w:val="0"/>
          <w:bCs w:val="0"/>
          <w:color w:val="202124"/>
        </w:rPr>
        <w:t>Consultas</w:t>
      </w:r>
      <w:proofErr w:type="spellEnd"/>
      <w:r>
        <w:rPr>
          <w:rFonts w:ascii="Roboto" w:hAnsi="Roboto"/>
          <w:b w:val="0"/>
          <w:bCs w:val="0"/>
          <w:color w:val="202124"/>
        </w:rPr>
        <w:t xml:space="preserve"> No </w:t>
      </w:r>
      <w:proofErr w:type="spellStart"/>
      <w:r>
        <w:rPr>
          <w:rFonts w:ascii="Roboto" w:hAnsi="Roboto"/>
          <w:b w:val="0"/>
          <w:bCs w:val="0"/>
          <w:color w:val="202124"/>
        </w:rPr>
        <w:t>Sql</w:t>
      </w:r>
      <w:proofErr w:type="spellEnd"/>
    </w:p>
    <w:p w14:paraId="6F22A8E4" w14:textId="77777777" w:rsidR="00F07493" w:rsidRPr="00E405CE" w:rsidRDefault="00F07493" w:rsidP="00F07493">
      <w:pPr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FB6282B" w14:textId="77777777" w:rsidR="00F07493" w:rsidRPr="00E405CE" w:rsidRDefault="00F07493" w:rsidP="00F07493">
      <w:pPr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405CE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114300" distB="114300" distL="114300" distR="114300" wp14:anchorId="74E3945D" wp14:editId="59BFAD78">
            <wp:extent cx="2857500" cy="1600200"/>
            <wp:effectExtent l="0" t="0" r="0" b="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2FBE7B" w14:textId="77777777" w:rsidR="00F07493" w:rsidRPr="00E405CE" w:rsidRDefault="00F07493" w:rsidP="00F07493">
      <w:pPr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4AB4BC1" w14:textId="77777777" w:rsidR="00F07493" w:rsidRPr="00E405CE" w:rsidRDefault="00F07493" w:rsidP="00F07493">
      <w:pPr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A85E123" w14:textId="77777777" w:rsidR="00F07493" w:rsidRPr="00E405CE" w:rsidRDefault="00F07493" w:rsidP="00F074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405CE">
        <w:rPr>
          <w:rFonts w:ascii="Times New Roman" w:eastAsia="Times New Roman" w:hAnsi="Times New Roman" w:cs="Times New Roman"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>: Juan Pablo Salazar</w:t>
      </w:r>
    </w:p>
    <w:p w14:paraId="3D1AD421" w14:textId="77777777" w:rsidR="00F07493" w:rsidRPr="00E405CE" w:rsidRDefault="00F07493" w:rsidP="00F07493">
      <w:pPr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948DCB7" w14:textId="77777777" w:rsidR="00F07493" w:rsidRPr="00512443" w:rsidRDefault="00F07493" w:rsidP="00F07493">
      <w:pPr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B483372" w14:textId="77777777" w:rsidR="00F07493" w:rsidRPr="00E405CE" w:rsidRDefault="00F07493" w:rsidP="00F074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5E4B60" w14:textId="77777777" w:rsidR="00512443" w:rsidRDefault="00F07493" w:rsidP="00F074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5CE">
        <w:rPr>
          <w:rFonts w:ascii="Times New Roman" w:eastAsia="Times New Roman" w:hAnsi="Times New Roman" w:cs="Times New Roman"/>
          <w:sz w:val="24"/>
          <w:szCs w:val="24"/>
        </w:rPr>
        <w:t>Aprendiz</w:t>
      </w:r>
      <w:proofErr w:type="spellEnd"/>
      <w:r w:rsidRPr="00E405C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512443">
        <w:rPr>
          <w:rFonts w:ascii="Times New Roman" w:eastAsia="Times New Roman" w:hAnsi="Times New Roman" w:cs="Times New Roman"/>
          <w:sz w:val="24"/>
          <w:szCs w:val="24"/>
        </w:rPr>
        <w:t>kevin</w:t>
      </w:r>
      <w:proofErr w:type="spellEnd"/>
      <w:r w:rsidR="00512443">
        <w:rPr>
          <w:rFonts w:ascii="Times New Roman" w:eastAsia="Times New Roman" w:hAnsi="Times New Roman" w:cs="Times New Roman"/>
          <w:sz w:val="24"/>
          <w:szCs w:val="24"/>
        </w:rPr>
        <w:t xml:space="preserve"> Alejandro Moreno</w:t>
      </w:r>
    </w:p>
    <w:p w14:paraId="6BEA6385" w14:textId="4CF55F85" w:rsidR="00F07493" w:rsidRPr="00E405CE" w:rsidRDefault="00F07493" w:rsidP="00F074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0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F8CD9F" w14:textId="77777777" w:rsidR="00F07493" w:rsidRPr="00E405CE" w:rsidRDefault="00F07493" w:rsidP="00F07493">
      <w:pPr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8F4FA3D" w14:textId="77777777" w:rsidR="00F07493" w:rsidRPr="00E405CE" w:rsidRDefault="00F07493" w:rsidP="00F07493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931002D" w14:textId="77777777" w:rsidR="00F07493" w:rsidRPr="00E405CE" w:rsidRDefault="00F07493" w:rsidP="00F07493">
      <w:pPr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7E0AEAB" w14:textId="77777777" w:rsidR="00F07493" w:rsidRPr="00E405CE" w:rsidRDefault="00F07493" w:rsidP="00F074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5CE">
        <w:rPr>
          <w:rFonts w:ascii="Times New Roman" w:eastAsia="Times New Roman" w:hAnsi="Times New Roman" w:cs="Times New Roman"/>
          <w:sz w:val="24"/>
          <w:szCs w:val="24"/>
        </w:rPr>
        <w:t>Servicio</w:t>
      </w:r>
      <w:proofErr w:type="spellEnd"/>
      <w:r w:rsidRPr="00E40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5CE">
        <w:rPr>
          <w:rFonts w:ascii="Times New Roman" w:eastAsia="Times New Roman" w:hAnsi="Times New Roman" w:cs="Times New Roman"/>
          <w:sz w:val="24"/>
          <w:szCs w:val="24"/>
        </w:rPr>
        <w:t>nacional</w:t>
      </w:r>
      <w:proofErr w:type="spellEnd"/>
      <w:r w:rsidRPr="00E405C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405CE">
        <w:rPr>
          <w:rFonts w:ascii="Times New Roman" w:eastAsia="Times New Roman" w:hAnsi="Times New Roman" w:cs="Times New Roman"/>
          <w:sz w:val="24"/>
          <w:szCs w:val="24"/>
        </w:rPr>
        <w:t>aprendizaje</w:t>
      </w:r>
      <w:proofErr w:type="spellEnd"/>
      <w:r w:rsidRPr="00E405CE">
        <w:rPr>
          <w:rFonts w:ascii="Times New Roman" w:eastAsia="Times New Roman" w:hAnsi="Times New Roman" w:cs="Times New Roman"/>
          <w:sz w:val="24"/>
          <w:szCs w:val="24"/>
        </w:rPr>
        <w:t xml:space="preserve"> SENA </w:t>
      </w:r>
      <w:proofErr w:type="spellStart"/>
      <w:r w:rsidRPr="00E405CE">
        <w:rPr>
          <w:rFonts w:ascii="Times New Roman" w:eastAsia="Times New Roman" w:hAnsi="Times New Roman" w:cs="Times New Roman"/>
          <w:sz w:val="24"/>
          <w:szCs w:val="24"/>
        </w:rPr>
        <w:t>centro</w:t>
      </w:r>
      <w:proofErr w:type="spellEnd"/>
      <w:r w:rsidRPr="00E405C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405CE">
        <w:rPr>
          <w:rFonts w:ascii="Times New Roman" w:eastAsia="Times New Roman" w:hAnsi="Times New Roman" w:cs="Times New Roman"/>
          <w:sz w:val="24"/>
          <w:szCs w:val="24"/>
        </w:rPr>
        <w:t>comercio</w:t>
      </w:r>
      <w:proofErr w:type="spellEnd"/>
      <w:r w:rsidRPr="00E405CE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E405CE">
        <w:rPr>
          <w:rFonts w:ascii="Times New Roman" w:eastAsia="Times New Roman" w:hAnsi="Times New Roman" w:cs="Times New Roman"/>
          <w:sz w:val="24"/>
          <w:szCs w:val="24"/>
        </w:rPr>
        <w:t>servicios</w:t>
      </w:r>
      <w:proofErr w:type="spellEnd"/>
    </w:p>
    <w:p w14:paraId="21999450" w14:textId="77777777" w:rsidR="00F07493" w:rsidRPr="00E405CE" w:rsidRDefault="00F07493" w:rsidP="00F074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DB91C3" w14:textId="77777777" w:rsidR="00F07493" w:rsidRPr="00E405CE" w:rsidRDefault="00F07493" w:rsidP="00F074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73B15E" w14:textId="77777777" w:rsidR="00F07493" w:rsidRPr="00E405CE" w:rsidRDefault="00F07493" w:rsidP="00F074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5CE">
        <w:rPr>
          <w:rFonts w:ascii="Times New Roman" w:eastAsia="Times New Roman" w:hAnsi="Times New Roman" w:cs="Times New Roman"/>
          <w:sz w:val="24"/>
          <w:szCs w:val="24"/>
        </w:rPr>
        <w:t>Ficha</w:t>
      </w:r>
      <w:proofErr w:type="spellEnd"/>
      <w:r w:rsidRPr="00E405CE">
        <w:rPr>
          <w:rFonts w:ascii="Times New Roman" w:eastAsia="Times New Roman" w:hAnsi="Times New Roman" w:cs="Times New Roman"/>
          <w:sz w:val="24"/>
          <w:szCs w:val="24"/>
        </w:rPr>
        <w:t>: 3066446 ADSO</w:t>
      </w:r>
    </w:p>
    <w:p w14:paraId="5E684095" w14:textId="77777777" w:rsidR="00F07493" w:rsidRPr="00E405CE" w:rsidRDefault="00F07493" w:rsidP="00F074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82815F" w14:textId="77777777" w:rsidR="00F07493" w:rsidRPr="00E405CE" w:rsidRDefault="00F07493" w:rsidP="00F074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AA1346" w14:textId="77777777" w:rsidR="00F07493" w:rsidRPr="00E405CE" w:rsidRDefault="00F07493" w:rsidP="00F074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5CE">
        <w:rPr>
          <w:rFonts w:ascii="Times New Roman" w:eastAsia="Times New Roman" w:hAnsi="Times New Roman" w:cs="Times New Roman"/>
          <w:sz w:val="24"/>
          <w:szCs w:val="24"/>
        </w:rPr>
        <w:t>Popayán</w:t>
      </w:r>
      <w:proofErr w:type="spellEnd"/>
      <w:r w:rsidRPr="00E405CE">
        <w:rPr>
          <w:rFonts w:ascii="Times New Roman" w:eastAsia="Times New Roman" w:hAnsi="Times New Roman" w:cs="Times New Roman"/>
          <w:sz w:val="24"/>
          <w:szCs w:val="24"/>
        </w:rPr>
        <w:t xml:space="preserve"> Cauca</w:t>
      </w:r>
    </w:p>
    <w:p w14:paraId="5CB21E46" w14:textId="77777777" w:rsidR="00F07493" w:rsidRPr="00512443" w:rsidRDefault="00F07493" w:rsidP="00F07493">
      <w:p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384045F6" w14:textId="77777777" w:rsidR="00F07493" w:rsidRPr="00E405CE" w:rsidRDefault="00F07493" w:rsidP="00F074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C8C2BD" w14:textId="77777777" w:rsidR="00F07493" w:rsidRPr="008E6066" w:rsidRDefault="00F07493" w:rsidP="00F074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405CE">
        <w:rPr>
          <w:rFonts w:ascii="Times New Roman" w:eastAsia="Times New Roman" w:hAnsi="Times New Roman" w:cs="Times New Roman"/>
          <w:sz w:val="24"/>
          <w:szCs w:val="24"/>
        </w:rPr>
        <w:t>2025</w:t>
      </w:r>
    </w:p>
    <w:p w14:paraId="75D605B6" w14:textId="6BD795A4" w:rsidR="00451CBC" w:rsidRPr="005F564C" w:rsidRDefault="00000000" w:rsidP="005F564C">
      <w:pPr>
        <w:pStyle w:val="Ttulo1"/>
        <w:rPr>
          <w:color w:val="FF0000"/>
        </w:rPr>
      </w:pPr>
      <w:r w:rsidRPr="005F564C">
        <w:rPr>
          <w:color w:val="FF0000"/>
        </w:rPr>
        <w:t xml:space="preserve">TALLER 1 - BASES DE DATOS NoSQL (MongoDB). </w:t>
      </w:r>
    </w:p>
    <w:p w14:paraId="2EA61227" w14:textId="77777777" w:rsidR="00451CBC" w:rsidRPr="005F564C" w:rsidRDefault="00000000">
      <w:pPr>
        <w:pStyle w:val="Ttulo2"/>
        <w:rPr>
          <w:color w:val="FF0000"/>
        </w:rPr>
      </w:pPr>
      <w:r w:rsidRPr="005F564C">
        <w:rPr>
          <w:color w:val="FF0000"/>
        </w:rPr>
        <w:t>Parte 1: Actividad de Reflexión</w:t>
      </w:r>
    </w:p>
    <w:p w14:paraId="34131F89" w14:textId="77777777" w:rsidR="00451CBC" w:rsidRDefault="00000000">
      <w:r>
        <w:t>1. ¿Por qué crees que algunas empresas prefieren usar bases NoSQL en lugar de bases SQL?</w:t>
      </w:r>
    </w:p>
    <w:p w14:paraId="5CAD9B8A" w14:textId="3FA357C5" w:rsidR="00451CBC" w:rsidRDefault="00000000">
      <w:r w:rsidRPr="005F564C">
        <w:rPr>
          <w:b/>
          <w:bCs/>
        </w:rPr>
        <w:t>Respuesta</w:t>
      </w:r>
      <w:r>
        <w:t xml:space="preserve">: Porque permiten mayor flexibilidad en el esquema, escalabilidad horizontal, manejo eficiente de grandes volúmenes de datos y estructuras más cercanas a JSON, lo que facilita la </w:t>
      </w:r>
      <w:proofErr w:type="spellStart"/>
      <w:r>
        <w:t>integración</w:t>
      </w:r>
      <w:proofErr w:type="spellEnd"/>
      <w:r>
        <w:t xml:space="preserve"> con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modernas</w:t>
      </w:r>
      <w:proofErr w:type="spellEnd"/>
      <w:r>
        <w:t>.</w:t>
      </w:r>
    </w:p>
    <w:p w14:paraId="5A2C0119" w14:textId="77777777" w:rsidR="005F564C" w:rsidRPr="005F564C" w:rsidRDefault="005F564C" w:rsidP="005F564C">
      <w:pPr>
        <w:shd w:val="clear" w:color="auto" w:fill="FFFFFF"/>
        <w:spacing w:line="360" w:lineRule="atLeast"/>
        <w:rPr>
          <w:rFonts w:eastAsia="Times New Roman" w:cs="Times New Roman"/>
          <w:sz w:val="24"/>
          <w:szCs w:val="24"/>
          <w:lang w:val="es-ES" w:eastAsia="es-ES"/>
        </w:rPr>
      </w:pPr>
      <w:r w:rsidRPr="005F564C">
        <w:rPr>
          <w:rFonts w:eastAsia="Times New Roman" w:cs="Times New Roman"/>
          <w:b/>
          <w:bCs/>
          <w:sz w:val="24"/>
          <w:szCs w:val="24"/>
          <w:lang w:val="es-ES" w:eastAsia="es-ES"/>
        </w:rPr>
        <w:t>Casos de uso</w:t>
      </w:r>
    </w:p>
    <w:p w14:paraId="6532F8B1" w14:textId="77777777" w:rsidR="005F564C" w:rsidRPr="005F564C" w:rsidRDefault="005F564C" w:rsidP="005F564C">
      <w:pPr>
        <w:numPr>
          <w:ilvl w:val="0"/>
          <w:numId w:val="10"/>
        </w:numPr>
        <w:shd w:val="clear" w:color="auto" w:fill="FFFFFF"/>
        <w:spacing w:after="240" w:line="360" w:lineRule="atLeast"/>
        <w:rPr>
          <w:rFonts w:ascii="Roboto" w:eastAsia="Times New Roman" w:hAnsi="Roboto" w:cs="Times New Roman"/>
          <w:color w:val="001D35"/>
          <w:sz w:val="24"/>
          <w:szCs w:val="24"/>
          <w:lang w:val="es-ES" w:eastAsia="es-ES"/>
        </w:rPr>
      </w:pPr>
      <w:r w:rsidRPr="005F564C">
        <w:rPr>
          <w:rFonts w:eastAsia="Times New Roman" w:cs="Times New Roman"/>
          <w:sz w:val="24"/>
          <w:szCs w:val="24"/>
          <w:lang w:val="es-ES" w:eastAsia="es-ES"/>
        </w:rPr>
        <w:t xml:space="preserve">Se utilizan comúnmente en plataformas de comercio electrónico para catálogos de productos, redes sociales, análisis en tiempo real, y aplicaciones que gestionan </w:t>
      </w:r>
      <w:proofErr w:type="spellStart"/>
      <w:r w:rsidRPr="005F564C">
        <w:rPr>
          <w:rFonts w:eastAsia="Times New Roman" w:cs="Times New Roman"/>
          <w:sz w:val="24"/>
          <w:szCs w:val="24"/>
          <w:lang w:val="es-ES" w:eastAsia="es-ES"/>
        </w:rPr>
        <w:t>big</w:t>
      </w:r>
      <w:proofErr w:type="spellEnd"/>
      <w:r w:rsidRPr="005F564C">
        <w:rPr>
          <w:rFonts w:eastAsia="Times New Roman" w:cs="Times New Roman"/>
          <w:sz w:val="24"/>
          <w:szCs w:val="24"/>
          <w:lang w:val="es-ES" w:eastAsia="es-ES"/>
        </w:rPr>
        <w:t xml:space="preserve"> data y requieren alta disponibilidad</w:t>
      </w:r>
      <w:r w:rsidRPr="005F564C">
        <w:rPr>
          <w:rFonts w:ascii="Roboto" w:eastAsia="Times New Roman" w:hAnsi="Roboto" w:cs="Times New Roman"/>
          <w:color w:val="001D35"/>
          <w:sz w:val="24"/>
          <w:szCs w:val="24"/>
          <w:lang w:val="es-ES" w:eastAsia="es-ES"/>
        </w:rPr>
        <w:t>. </w:t>
      </w:r>
    </w:p>
    <w:p w14:paraId="786AFD2D" w14:textId="77777777" w:rsidR="005F564C" w:rsidRDefault="005F564C"/>
    <w:p w14:paraId="0B34F5FF" w14:textId="77777777" w:rsidR="00451CBC" w:rsidRDefault="00000000">
      <w:r>
        <w:t>2. ¿En qué casos sería más útil tener documentos con información anidada?</w:t>
      </w:r>
    </w:p>
    <w:p w14:paraId="09CDEA97" w14:textId="1A09C35D" w:rsidR="00451CBC" w:rsidRDefault="00000000">
      <w:r w:rsidRPr="005F564C">
        <w:rPr>
          <w:b/>
          <w:bCs/>
        </w:rPr>
        <w:t>Respuesta</w:t>
      </w:r>
      <w:r>
        <w:t xml:space="preserve">: Cuando se necesita guardar información relacionada en un mismo documento, como los proveedores de un producto o los productos dentro de un pedido. Esto mejora la consulta y </w:t>
      </w:r>
      <w:r w:rsidR="005F564C">
        <w:t>Evita</w:t>
      </w:r>
      <w:r>
        <w:t xml:space="preserve"> joins innecesarios.</w:t>
      </w:r>
    </w:p>
    <w:p w14:paraId="597E36C0" w14:textId="77777777" w:rsidR="005F564C" w:rsidRPr="005F564C" w:rsidRDefault="005F564C" w:rsidP="005F564C">
      <w:pPr>
        <w:numPr>
          <w:ilvl w:val="0"/>
          <w:numId w:val="11"/>
        </w:numPr>
        <w:shd w:val="clear" w:color="auto" w:fill="FFFFFF"/>
        <w:spacing w:after="0" w:line="360" w:lineRule="atLeast"/>
        <w:rPr>
          <w:rFonts w:eastAsia="Times New Roman" w:cs="Times New Roman"/>
          <w:spacing w:val="2"/>
          <w:sz w:val="24"/>
          <w:szCs w:val="24"/>
          <w:lang w:val="es-ES" w:eastAsia="es-ES"/>
        </w:rPr>
      </w:pPr>
      <w:r w:rsidRPr="005F564C">
        <w:rPr>
          <w:rFonts w:eastAsia="Times New Roman" w:cs="Times New Roman"/>
          <w:b/>
          <w:bCs/>
          <w:sz w:val="24"/>
          <w:szCs w:val="24"/>
          <w:lang w:val="es-ES" w:eastAsia="es-ES"/>
        </w:rPr>
        <w:t>Bases de datos NoSQL y modelos de documentos:</w:t>
      </w:r>
    </w:p>
    <w:p w14:paraId="5A075A36" w14:textId="77777777" w:rsidR="005F564C" w:rsidRPr="005F564C" w:rsidRDefault="005F564C" w:rsidP="005F564C">
      <w:pPr>
        <w:numPr>
          <w:ilvl w:val="1"/>
          <w:numId w:val="12"/>
        </w:numPr>
        <w:shd w:val="clear" w:color="auto" w:fill="FFFFFF"/>
        <w:spacing w:after="240" w:line="360" w:lineRule="atLeast"/>
        <w:rPr>
          <w:rFonts w:eastAsia="Times New Roman" w:cs="Times New Roman"/>
          <w:sz w:val="24"/>
          <w:szCs w:val="24"/>
          <w:lang w:val="es-ES" w:eastAsia="es-ES"/>
        </w:rPr>
      </w:pPr>
      <w:r w:rsidRPr="005F564C">
        <w:rPr>
          <w:rFonts w:eastAsia="Times New Roman" w:cs="Times New Roman"/>
          <w:spacing w:val="2"/>
          <w:sz w:val="24"/>
          <w:szCs w:val="24"/>
          <w:lang w:val="es-ES" w:eastAsia="es-ES"/>
        </w:rPr>
        <w:t>Permiten agrupar todos los datos relacionados con una entidad (como un cliente, un producto o un pedido) en un solo documento.</w:t>
      </w:r>
    </w:p>
    <w:p w14:paraId="671CAA1F" w14:textId="77777777" w:rsidR="005F564C" w:rsidRPr="005F564C" w:rsidRDefault="005F564C" w:rsidP="005F564C">
      <w:pPr>
        <w:numPr>
          <w:ilvl w:val="1"/>
          <w:numId w:val="13"/>
        </w:numPr>
        <w:shd w:val="clear" w:color="auto" w:fill="FFFFFF"/>
        <w:spacing w:after="240" w:line="360" w:lineRule="atLeast"/>
        <w:rPr>
          <w:rFonts w:eastAsia="Times New Roman" w:cs="Times New Roman"/>
          <w:spacing w:val="2"/>
          <w:sz w:val="24"/>
          <w:szCs w:val="24"/>
          <w:lang w:val="es-ES" w:eastAsia="es-ES"/>
        </w:rPr>
      </w:pPr>
      <w:r w:rsidRPr="005F564C">
        <w:rPr>
          <w:rFonts w:eastAsia="Times New Roman" w:cs="Times New Roman"/>
          <w:spacing w:val="2"/>
          <w:sz w:val="24"/>
          <w:szCs w:val="24"/>
          <w:lang w:val="es-ES" w:eastAsia="es-ES"/>
        </w:rPr>
        <w:t>Simplifica las consultas, ya que todos los datos están ubicados en el mismo lugar, mejorando el rendimiento de la búsqueda. </w:t>
      </w:r>
    </w:p>
    <w:p w14:paraId="6AC585B5" w14:textId="77777777" w:rsidR="005F564C" w:rsidRDefault="005F564C"/>
    <w:p w14:paraId="3BAD6A1D" w14:textId="77777777" w:rsidR="00451CBC" w:rsidRDefault="00000000">
      <w:r>
        <w:t>3. ¿Cómo se relaciona MongoDB Compass con la facilidad de uso frente a la consola?</w:t>
      </w:r>
    </w:p>
    <w:p w14:paraId="06CCAA6A" w14:textId="6AFFED3E" w:rsidR="00451CBC" w:rsidRDefault="00000000">
      <w:r w:rsidRPr="005F564C">
        <w:rPr>
          <w:b/>
          <w:bCs/>
        </w:rPr>
        <w:t>Respuesta</w:t>
      </w:r>
      <w:r>
        <w:t xml:space="preserve">: MongoDB Compass facilita el uso gracias a su interfaz gráfica que permite crear bases, colecciones y consultas de forma visual sin necesidad de escribir comandos </w:t>
      </w:r>
      <w:proofErr w:type="spellStart"/>
      <w:r>
        <w:t>complejos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consola</w:t>
      </w:r>
      <w:proofErr w:type="spellEnd"/>
      <w:r>
        <w:t>.</w:t>
      </w:r>
    </w:p>
    <w:p w14:paraId="2356A5F1" w14:textId="7276E017" w:rsidR="005F564C" w:rsidRPr="005F564C" w:rsidRDefault="005F564C" w:rsidP="005F564C">
      <w:pPr>
        <w:numPr>
          <w:ilvl w:val="0"/>
          <w:numId w:val="14"/>
        </w:numPr>
        <w:shd w:val="clear" w:color="auto" w:fill="FFFFFF"/>
        <w:spacing w:after="0" w:line="360" w:lineRule="atLeast"/>
        <w:rPr>
          <w:rFonts w:eastAsia="Times New Roman" w:cs="Times New Roman"/>
          <w:sz w:val="24"/>
          <w:szCs w:val="24"/>
          <w:lang w:val="es-ES" w:eastAsia="es-ES"/>
        </w:rPr>
      </w:pPr>
      <w:r w:rsidRPr="005F564C">
        <w:rPr>
          <w:rFonts w:eastAsia="Times New Roman" w:cs="Times New Roman"/>
          <w:b/>
          <w:bCs/>
          <w:sz w:val="24"/>
          <w:szCs w:val="24"/>
          <w:lang w:val="es-ES" w:eastAsia="es-ES"/>
        </w:rPr>
        <w:lastRenderedPageBreak/>
        <w:t xml:space="preserve">Elige MongoDB </w:t>
      </w:r>
      <w:proofErr w:type="spellStart"/>
      <w:proofErr w:type="gramStart"/>
      <w:r w:rsidRPr="005F564C">
        <w:rPr>
          <w:rFonts w:eastAsia="Times New Roman" w:cs="Times New Roman"/>
          <w:b/>
          <w:bCs/>
          <w:sz w:val="24"/>
          <w:szCs w:val="24"/>
          <w:lang w:val="es-ES" w:eastAsia="es-ES"/>
        </w:rPr>
        <w:t>Compass</w:t>
      </w:r>
      <w:r w:rsidRPr="005F564C">
        <w:rPr>
          <w:rFonts w:eastAsia="Times New Roman" w:cs="Times New Roman"/>
          <w:spacing w:val="2"/>
          <w:sz w:val="24"/>
          <w:szCs w:val="24"/>
          <w:lang w:val="es-ES" w:eastAsia="es-ES"/>
        </w:rPr>
        <w:t>si</w:t>
      </w:r>
      <w:proofErr w:type="spellEnd"/>
      <w:r w:rsidRPr="005F564C">
        <w:rPr>
          <w:rFonts w:eastAsia="Times New Roman" w:cs="Times New Roman"/>
          <w:spacing w:val="2"/>
          <w:sz w:val="24"/>
          <w:szCs w:val="24"/>
          <w:lang w:val="es-ES" w:eastAsia="es-ES"/>
        </w:rPr>
        <w:t xml:space="preserve"> </w:t>
      </w:r>
      <w:r w:rsidR="00CC5B91">
        <w:rPr>
          <w:rFonts w:eastAsia="Times New Roman" w:cs="Times New Roman"/>
          <w:spacing w:val="2"/>
          <w:sz w:val="24"/>
          <w:szCs w:val="24"/>
          <w:lang w:val="es-ES" w:eastAsia="es-ES"/>
        </w:rPr>
        <w:t>:</w:t>
      </w:r>
      <w:proofErr w:type="gramEnd"/>
      <w:r w:rsidR="00CC5B91">
        <w:rPr>
          <w:rFonts w:eastAsia="Times New Roman" w:cs="Times New Roman"/>
          <w:spacing w:val="2"/>
          <w:sz w:val="24"/>
          <w:szCs w:val="24"/>
          <w:lang w:val="es-ES" w:eastAsia="es-ES"/>
        </w:rPr>
        <w:t xml:space="preserve"> </w:t>
      </w:r>
      <w:r w:rsidRPr="005F564C">
        <w:rPr>
          <w:rFonts w:eastAsia="Times New Roman" w:cs="Times New Roman"/>
          <w:spacing w:val="2"/>
          <w:sz w:val="24"/>
          <w:szCs w:val="24"/>
          <w:lang w:val="es-ES" w:eastAsia="es-ES"/>
        </w:rPr>
        <w:t>prefieres una interfaz visual, necesitas realizar análisis y optimizaciones de rendimiento, o eres nuevo en MongoDB y prefieres una experiencia más intuitiva. </w:t>
      </w:r>
    </w:p>
    <w:p w14:paraId="4E28D2A9" w14:textId="24616240" w:rsidR="005F564C" w:rsidRPr="005F564C" w:rsidRDefault="005F564C" w:rsidP="005F564C">
      <w:pPr>
        <w:numPr>
          <w:ilvl w:val="0"/>
          <w:numId w:val="14"/>
        </w:numPr>
        <w:shd w:val="clear" w:color="auto" w:fill="FFFFFF"/>
        <w:spacing w:after="0" w:line="360" w:lineRule="atLeast"/>
        <w:rPr>
          <w:rFonts w:eastAsia="Times New Roman" w:cs="Times New Roman"/>
          <w:sz w:val="24"/>
          <w:szCs w:val="24"/>
          <w:lang w:val="es-ES" w:eastAsia="es-ES"/>
        </w:rPr>
      </w:pPr>
      <w:r w:rsidRPr="005F564C">
        <w:rPr>
          <w:rFonts w:eastAsia="Times New Roman" w:cs="Times New Roman"/>
          <w:b/>
          <w:bCs/>
          <w:sz w:val="24"/>
          <w:szCs w:val="24"/>
          <w:lang w:val="es-ES" w:eastAsia="es-ES"/>
        </w:rPr>
        <w:t>Usa la Consola (</w:t>
      </w:r>
      <w:proofErr w:type="spellStart"/>
      <w:r w:rsidRPr="005F564C">
        <w:rPr>
          <w:rFonts w:eastAsia="Times New Roman" w:cs="Times New Roman"/>
          <w:b/>
          <w:bCs/>
          <w:sz w:val="24"/>
          <w:szCs w:val="24"/>
          <w:lang w:val="es-ES" w:eastAsia="es-ES"/>
        </w:rPr>
        <w:t>mongosh</w:t>
      </w:r>
      <w:proofErr w:type="spellEnd"/>
      <w:r w:rsidRPr="005F564C">
        <w:rPr>
          <w:rFonts w:eastAsia="Times New Roman" w:cs="Times New Roman"/>
          <w:b/>
          <w:bCs/>
          <w:sz w:val="24"/>
          <w:szCs w:val="24"/>
          <w:lang w:val="es-ES" w:eastAsia="es-ES"/>
        </w:rPr>
        <w:t>)</w:t>
      </w:r>
      <w:r w:rsidR="00CC5B91">
        <w:rPr>
          <w:rFonts w:eastAsia="Times New Roman" w:cs="Times New Roman"/>
          <w:b/>
          <w:bCs/>
          <w:sz w:val="24"/>
          <w:szCs w:val="24"/>
          <w:lang w:val="es-ES" w:eastAsia="es-ES"/>
        </w:rPr>
        <w:t xml:space="preserve">: </w:t>
      </w:r>
      <w:r w:rsidRPr="005F564C">
        <w:rPr>
          <w:rFonts w:eastAsia="Times New Roman" w:cs="Times New Roman"/>
          <w:spacing w:val="2"/>
          <w:sz w:val="24"/>
          <w:szCs w:val="24"/>
          <w:lang w:val="es-ES" w:eastAsia="es-ES"/>
        </w:rPr>
        <w:t>si eres un usuario experimentado que prefiere el control de línea de comandos, necesitas automatizar procesos mediante scripts, o requieres acceso a funcionalidades muy específicas y avanzadas</w:t>
      </w:r>
    </w:p>
    <w:p w14:paraId="773D6692" w14:textId="470305EB" w:rsidR="005F564C" w:rsidRDefault="005F564C"/>
    <w:p w14:paraId="5A06EBF3" w14:textId="7C22E88E" w:rsidR="00CC5B91" w:rsidRDefault="00CC5B91">
      <w:r>
        <w:t xml:space="preserve"> </w:t>
      </w:r>
    </w:p>
    <w:p w14:paraId="5A585959" w14:textId="31F9F36F" w:rsidR="00F07493" w:rsidRDefault="00F07493">
      <w:r>
        <w:rPr>
          <w:noProof/>
        </w:rPr>
        <w:drawing>
          <wp:anchor distT="0" distB="0" distL="114300" distR="114300" simplePos="0" relativeHeight="251645952" behindDoc="1" locked="0" layoutInCell="1" allowOverlap="1" wp14:anchorId="15278DB8" wp14:editId="31736195">
            <wp:simplePos x="0" y="0"/>
            <wp:positionH relativeFrom="column">
              <wp:posOffset>-614655</wp:posOffset>
            </wp:positionH>
            <wp:positionV relativeFrom="paragraph">
              <wp:posOffset>334901</wp:posOffset>
            </wp:positionV>
            <wp:extent cx="6678551" cy="3598224"/>
            <wp:effectExtent l="0" t="0" r="8255" b="2540"/>
            <wp:wrapTight wrapText="bothSides">
              <wp:wrapPolygon edited="0">
                <wp:start x="0" y="0"/>
                <wp:lineTo x="0" y="21501"/>
                <wp:lineTo x="21565" y="21501"/>
                <wp:lineTo x="2156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8551" cy="359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Consultas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MongoDB Compass</w:t>
      </w:r>
    </w:p>
    <w:p w14:paraId="0B0BBB53" w14:textId="5CFCB17B" w:rsidR="00F07493" w:rsidRDefault="00F07493"/>
    <w:p w14:paraId="324E1134" w14:textId="77777777" w:rsidR="00F07493" w:rsidRDefault="00F07493"/>
    <w:p w14:paraId="4E88F644" w14:textId="77777777" w:rsidR="00F07493" w:rsidRDefault="00F07493"/>
    <w:p w14:paraId="3087DE22" w14:textId="77777777" w:rsidR="00F07493" w:rsidRDefault="00F07493"/>
    <w:p w14:paraId="24357734" w14:textId="77777777" w:rsidR="00F07493" w:rsidRDefault="00F07493"/>
    <w:p w14:paraId="2C49DA7E" w14:textId="77777777" w:rsidR="00F07493" w:rsidRDefault="00F07493"/>
    <w:p w14:paraId="1DABEE17" w14:textId="77777777" w:rsidR="00F07493" w:rsidRDefault="00F07493"/>
    <w:p w14:paraId="221F4D59" w14:textId="77777777" w:rsidR="00F07493" w:rsidRDefault="00F07493"/>
    <w:p w14:paraId="2ABF8CBC" w14:textId="77777777" w:rsidR="00F07493" w:rsidRDefault="00F07493"/>
    <w:p w14:paraId="7C090821" w14:textId="6FE22054" w:rsidR="00F07493" w:rsidRDefault="00F07493">
      <w:r>
        <w:rPr>
          <w:noProof/>
        </w:rPr>
        <w:drawing>
          <wp:anchor distT="0" distB="0" distL="114300" distR="114300" simplePos="0" relativeHeight="251648000" behindDoc="1" locked="0" layoutInCell="1" allowOverlap="1" wp14:anchorId="37180FFD" wp14:editId="687BB2D4">
            <wp:simplePos x="0" y="0"/>
            <wp:positionH relativeFrom="column">
              <wp:posOffset>-1924269</wp:posOffset>
            </wp:positionH>
            <wp:positionV relativeFrom="paragraph">
              <wp:posOffset>-270138</wp:posOffset>
            </wp:positionV>
            <wp:extent cx="7589737" cy="3989004"/>
            <wp:effectExtent l="0" t="0" r="0" b="0"/>
            <wp:wrapTight wrapText="bothSides">
              <wp:wrapPolygon edited="0">
                <wp:start x="0" y="0"/>
                <wp:lineTo x="0" y="21459"/>
                <wp:lineTo x="21524" y="21459"/>
                <wp:lineTo x="2152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89737" cy="3989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3EFBA" w14:textId="0EC573A1" w:rsidR="00F07493" w:rsidRDefault="00F07493">
      <w:r>
        <w:rPr>
          <w:noProof/>
        </w:rPr>
        <w:lastRenderedPageBreak/>
        <w:drawing>
          <wp:anchor distT="0" distB="0" distL="114300" distR="114300" simplePos="0" relativeHeight="251651072" behindDoc="1" locked="0" layoutInCell="1" allowOverlap="1" wp14:anchorId="34534BE7" wp14:editId="2BEFB025">
            <wp:simplePos x="0" y="0"/>
            <wp:positionH relativeFrom="column">
              <wp:posOffset>-569595</wp:posOffset>
            </wp:positionH>
            <wp:positionV relativeFrom="paragraph">
              <wp:posOffset>419998</wp:posOffset>
            </wp:positionV>
            <wp:extent cx="6632575" cy="3506470"/>
            <wp:effectExtent l="0" t="0" r="0" b="0"/>
            <wp:wrapTight wrapText="bothSides">
              <wp:wrapPolygon edited="0">
                <wp:start x="0" y="0"/>
                <wp:lineTo x="0" y="21475"/>
                <wp:lineTo x="21528" y="21475"/>
                <wp:lineTo x="2152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D5C52" w14:textId="1A4E8D5B" w:rsidR="00F07493" w:rsidRDefault="00F07493">
      <w:r>
        <w:rPr>
          <w:noProof/>
        </w:rPr>
        <w:drawing>
          <wp:anchor distT="0" distB="0" distL="114300" distR="114300" simplePos="0" relativeHeight="251661312" behindDoc="1" locked="0" layoutInCell="1" allowOverlap="1" wp14:anchorId="52918CD6" wp14:editId="568C2957">
            <wp:simplePos x="0" y="0"/>
            <wp:positionH relativeFrom="column">
              <wp:posOffset>-575945</wp:posOffset>
            </wp:positionH>
            <wp:positionV relativeFrom="paragraph">
              <wp:posOffset>-378460</wp:posOffset>
            </wp:positionV>
            <wp:extent cx="6807200" cy="2679700"/>
            <wp:effectExtent l="0" t="0" r="0" b="6350"/>
            <wp:wrapTight wrapText="bothSides">
              <wp:wrapPolygon edited="0">
                <wp:start x="0" y="0"/>
                <wp:lineTo x="0" y="21498"/>
                <wp:lineTo x="21519" y="21498"/>
                <wp:lineTo x="2151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EF07C" w14:textId="33EC50B6" w:rsidR="00F07493" w:rsidRDefault="00F07493"/>
    <w:p w14:paraId="04C512E6" w14:textId="03E84350" w:rsidR="00F07493" w:rsidRDefault="00F07493">
      <w:r>
        <w:rPr>
          <w:noProof/>
        </w:rPr>
        <w:drawing>
          <wp:anchor distT="0" distB="0" distL="114300" distR="114300" simplePos="0" relativeHeight="251653120" behindDoc="1" locked="0" layoutInCell="1" allowOverlap="1" wp14:anchorId="25B3E083" wp14:editId="198B17C8">
            <wp:simplePos x="0" y="0"/>
            <wp:positionH relativeFrom="column">
              <wp:posOffset>-733097</wp:posOffset>
            </wp:positionH>
            <wp:positionV relativeFrom="paragraph">
              <wp:posOffset>481475</wp:posOffset>
            </wp:positionV>
            <wp:extent cx="6908781" cy="2603587"/>
            <wp:effectExtent l="0" t="0" r="6985" b="6350"/>
            <wp:wrapTight wrapText="bothSides">
              <wp:wrapPolygon edited="0">
                <wp:start x="0" y="0"/>
                <wp:lineTo x="0" y="21495"/>
                <wp:lineTo x="21562" y="21495"/>
                <wp:lineTo x="21562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08781" cy="2603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B103C" w14:textId="265A7BCE" w:rsidR="00C32552" w:rsidRPr="00C32552" w:rsidRDefault="00C32552" w:rsidP="00C32552"/>
    <w:p w14:paraId="784C558A" w14:textId="237A9452" w:rsidR="00C32552" w:rsidRPr="00C32552" w:rsidRDefault="00C32552" w:rsidP="00C32552"/>
    <w:p w14:paraId="3098CF5A" w14:textId="7157870F" w:rsidR="00C32552" w:rsidRPr="00C32552" w:rsidRDefault="00C32552" w:rsidP="00C32552"/>
    <w:p w14:paraId="45E542B6" w14:textId="073D0821" w:rsidR="00C32552" w:rsidRPr="00C32552" w:rsidRDefault="00C32552" w:rsidP="00C32552"/>
    <w:p w14:paraId="4B6D7C74" w14:textId="424C5D42" w:rsidR="00C32552" w:rsidRPr="00C32552" w:rsidRDefault="00C32552" w:rsidP="00C32552"/>
    <w:p w14:paraId="06A29521" w14:textId="263FD8E6" w:rsidR="00C32552" w:rsidRPr="00C32552" w:rsidRDefault="00C32552" w:rsidP="00C32552"/>
    <w:p w14:paraId="7A70B516" w14:textId="50DFFC69" w:rsidR="00C32552" w:rsidRPr="00C32552" w:rsidRDefault="00C32552" w:rsidP="00C32552"/>
    <w:p w14:paraId="3BE325E1" w14:textId="14310B7F" w:rsidR="00C32552" w:rsidRPr="00C32552" w:rsidRDefault="00C32552" w:rsidP="00C32552"/>
    <w:p w14:paraId="3892CA0C" w14:textId="06AA37DA" w:rsidR="00C32552" w:rsidRPr="00C32552" w:rsidRDefault="00C32552" w:rsidP="00C32552">
      <w:r>
        <w:rPr>
          <w:noProof/>
        </w:rPr>
        <w:drawing>
          <wp:anchor distT="0" distB="0" distL="114300" distR="114300" simplePos="0" relativeHeight="251658240" behindDoc="1" locked="0" layoutInCell="1" allowOverlap="1" wp14:anchorId="1AA2F92F" wp14:editId="11F879A3">
            <wp:simplePos x="0" y="0"/>
            <wp:positionH relativeFrom="column">
              <wp:posOffset>-517960</wp:posOffset>
            </wp:positionH>
            <wp:positionV relativeFrom="paragraph">
              <wp:posOffset>-288925</wp:posOffset>
            </wp:positionV>
            <wp:extent cx="6508115" cy="2550160"/>
            <wp:effectExtent l="0" t="0" r="6985" b="2540"/>
            <wp:wrapTight wrapText="bothSides">
              <wp:wrapPolygon edited="0">
                <wp:start x="0" y="0"/>
                <wp:lineTo x="0" y="21460"/>
                <wp:lineTo x="21560" y="21460"/>
                <wp:lineTo x="21560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811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B309F" w14:textId="3297397F" w:rsidR="00C32552" w:rsidRPr="00C32552" w:rsidRDefault="00C32552" w:rsidP="00C32552"/>
    <w:p w14:paraId="08C401C3" w14:textId="413F81DE" w:rsidR="00C32552" w:rsidRPr="00C32552" w:rsidRDefault="00C32552" w:rsidP="00C32552"/>
    <w:p w14:paraId="0756C19A" w14:textId="42AAD2BE" w:rsidR="00C32552" w:rsidRDefault="00C32552" w:rsidP="00C32552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B4637BD" wp14:editId="18A45A6D">
            <wp:simplePos x="0" y="0"/>
            <wp:positionH relativeFrom="column">
              <wp:posOffset>-822024</wp:posOffset>
            </wp:positionH>
            <wp:positionV relativeFrom="paragraph">
              <wp:posOffset>562510</wp:posOffset>
            </wp:positionV>
            <wp:extent cx="7062558" cy="2502569"/>
            <wp:effectExtent l="0" t="0" r="5080" b="0"/>
            <wp:wrapTight wrapText="bothSides">
              <wp:wrapPolygon edited="0">
                <wp:start x="0" y="0"/>
                <wp:lineTo x="0" y="21375"/>
                <wp:lineTo x="21557" y="21375"/>
                <wp:lineTo x="21557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62558" cy="2502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2C66D" w14:textId="625A70EB" w:rsidR="00C32552" w:rsidRPr="00C32552" w:rsidRDefault="00C32552" w:rsidP="00C32552"/>
    <w:p w14:paraId="368E286C" w14:textId="00C397A8" w:rsidR="00C32552" w:rsidRPr="00C32552" w:rsidRDefault="00C32552" w:rsidP="00C32552"/>
    <w:p w14:paraId="615D0282" w14:textId="19F0D309" w:rsidR="00C32552" w:rsidRPr="00C32552" w:rsidRDefault="00C32552" w:rsidP="00C32552"/>
    <w:p w14:paraId="60ACE5A7" w14:textId="686A5679" w:rsidR="00C32552" w:rsidRPr="00C32552" w:rsidRDefault="00C32552" w:rsidP="00C32552"/>
    <w:p w14:paraId="7F9472A7" w14:textId="5510E5B3" w:rsidR="00C32552" w:rsidRPr="00C32552" w:rsidRDefault="00C32552" w:rsidP="00C32552"/>
    <w:p w14:paraId="6E71AE91" w14:textId="76797EAA" w:rsidR="00C32552" w:rsidRPr="00C32552" w:rsidRDefault="00C32552" w:rsidP="00C32552"/>
    <w:p w14:paraId="13428EF5" w14:textId="37C2BC20" w:rsidR="00C32552" w:rsidRPr="00C32552" w:rsidRDefault="00C32552" w:rsidP="00C32552"/>
    <w:p w14:paraId="05E9203B" w14:textId="4B2D6B47" w:rsidR="00C32552" w:rsidRPr="00C32552" w:rsidRDefault="00C32552" w:rsidP="00C32552">
      <w:r>
        <w:rPr>
          <w:noProof/>
        </w:rPr>
        <w:drawing>
          <wp:anchor distT="0" distB="0" distL="114300" distR="114300" simplePos="0" relativeHeight="251668480" behindDoc="1" locked="0" layoutInCell="1" allowOverlap="1" wp14:anchorId="55B8811A" wp14:editId="662A8639">
            <wp:simplePos x="0" y="0"/>
            <wp:positionH relativeFrom="column">
              <wp:posOffset>-181075</wp:posOffset>
            </wp:positionH>
            <wp:positionV relativeFrom="paragraph">
              <wp:posOffset>-433137</wp:posOffset>
            </wp:positionV>
            <wp:extent cx="6263005" cy="2117090"/>
            <wp:effectExtent l="0" t="0" r="4445" b="0"/>
            <wp:wrapTight wrapText="bothSides">
              <wp:wrapPolygon edited="0">
                <wp:start x="0" y="0"/>
                <wp:lineTo x="0" y="21380"/>
                <wp:lineTo x="21550" y="21380"/>
                <wp:lineTo x="21550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300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C8613" w14:textId="7830715F" w:rsidR="00C32552" w:rsidRPr="00C32552" w:rsidRDefault="00C32552" w:rsidP="00C32552"/>
    <w:p w14:paraId="757A4DFB" w14:textId="700E9BC7" w:rsidR="00C32552" w:rsidRPr="00C32552" w:rsidRDefault="00C32552" w:rsidP="00C32552"/>
    <w:p w14:paraId="7B7B1C66" w14:textId="3CFD5FAE" w:rsidR="00C32552" w:rsidRPr="00C32552" w:rsidRDefault="00C32552" w:rsidP="00C32552"/>
    <w:p w14:paraId="5F4C5BF8" w14:textId="0F71170F" w:rsidR="00C32552" w:rsidRPr="00C32552" w:rsidRDefault="00C32552" w:rsidP="00C32552"/>
    <w:p w14:paraId="008E4563" w14:textId="6D089D83" w:rsidR="00C32552" w:rsidRPr="00C32552" w:rsidRDefault="00C32552" w:rsidP="00C32552"/>
    <w:p w14:paraId="7E8F8D6B" w14:textId="64313DBA" w:rsidR="00C32552" w:rsidRPr="00C32552" w:rsidRDefault="00C32552" w:rsidP="00C32552"/>
    <w:p w14:paraId="5019EC26" w14:textId="0D855702" w:rsidR="00C32552" w:rsidRPr="00C32552" w:rsidRDefault="00C32552" w:rsidP="00C32552"/>
    <w:p w14:paraId="4F679C1A" w14:textId="54DC6A02" w:rsidR="00C32552" w:rsidRPr="00C32552" w:rsidRDefault="00C32552" w:rsidP="00C32552"/>
    <w:p w14:paraId="26DBC364" w14:textId="57E3A60C" w:rsidR="00C32552" w:rsidRPr="00C32552" w:rsidRDefault="00C32552" w:rsidP="00C32552"/>
    <w:p w14:paraId="53660894" w14:textId="0C63F707" w:rsidR="00C32552" w:rsidRDefault="00C32552" w:rsidP="00C32552"/>
    <w:p w14:paraId="7208722D" w14:textId="49110FC0" w:rsidR="00C32552" w:rsidRDefault="00C32552" w:rsidP="00C32552"/>
    <w:p w14:paraId="2E9605B4" w14:textId="4F921038" w:rsidR="00C32552" w:rsidRPr="00C32552" w:rsidRDefault="00C32552" w:rsidP="00C32552"/>
    <w:sectPr w:rsidR="00C32552" w:rsidRPr="00C325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F664C" w14:textId="77777777" w:rsidR="00F510C9" w:rsidRDefault="00F510C9" w:rsidP="00F07493">
      <w:pPr>
        <w:spacing w:after="0" w:line="240" w:lineRule="auto"/>
      </w:pPr>
      <w:r>
        <w:separator/>
      </w:r>
    </w:p>
  </w:endnote>
  <w:endnote w:type="continuationSeparator" w:id="0">
    <w:p w14:paraId="29BC21DD" w14:textId="77777777" w:rsidR="00F510C9" w:rsidRDefault="00F510C9" w:rsidP="00F07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E7322" w14:textId="77777777" w:rsidR="00F510C9" w:rsidRDefault="00F510C9" w:rsidP="00F07493">
      <w:pPr>
        <w:spacing w:after="0" w:line="240" w:lineRule="auto"/>
      </w:pPr>
      <w:r>
        <w:separator/>
      </w:r>
    </w:p>
  </w:footnote>
  <w:footnote w:type="continuationSeparator" w:id="0">
    <w:p w14:paraId="68E3C2E2" w14:textId="77777777" w:rsidR="00F510C9" w:rsidRDefault="00F510C9" w:rsidP="00F07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30A814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E691DF2"/>
    <w:multiLevelType w:val="multilevel"/>
    <w:tmpl w:val="22D2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335E44"/>
    <w:multiLevelType w:val="multilevel"/>
    <w:tmpl w:val="43E89B3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0D2262"/>
    <w:multiLevelType w:val="multilevel"/>
    <w:tmpl w:val="7ABE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015230">
    <w:abstractNumId w:val="8"/>
  </w:num>
  <w:num w:numId="2" w16cid:durableId="1699545944">
    <w:abstractNumId w:val="6"/>
  </w:num>
  <w:num w:numId="3" w16cid:durableId="59207710">
    <w:abstractNumId w:val="5"/>
  </w:num>
  <w:num w:numId="4" w16cid:durableId="1084843277">
    <w:abstractNumId w:val="4"/>
  </w:num>
  <w:num w:numId="5" w16cid:durableId="1017391993">
    <w:abstractNumId w:val="7"/>
  </w:num>
  <w:num w:numId="6" w16cid:durableId="751926926">
    <w:abstractNumId w:val="3"/>
  </w:num>
  <w:num w:numId="7" w16cid:durableId="315306978">
    <w:abstractNumId w:val="2"/>
  </w:num>
  <w:num w:numId="8" w16cid:durableId="1193611976">
    <w:abstractNumId w:val="1"/>
  </w:num>
  <w:num w:numId="9" w16cid:durableId="1495560613">
    <w:abstractNumId w:val="0"/>
  </w:num>
  <w:num w:numId="10" w16cid:durableId="1859466076">
    <w:abstractNumId w:val="11"/>
  </w:num>
  <w:num w:numId="11" w16cid:durableId="597447944">
    <w:abstractNumId w:val="9"/>
  </w:num>
  <w:num w:numId="12" w16cid:durableId="138282152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38282152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2292626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51CBC"/>
    <w:rsid w:val="00512443"/>
    <w:rsid w:val="005E3F8E"/>
    <w:rsid w:val="005F564C"/>
    <w:rsid w:val="00645F56"/>
    <w:rsid w:val="00AA1D8D"/>
    <w:rsid w:val="00B47730"/>
    <w:rsid w:val="00C32552"/>
    <w:rsid w:val="00CB0664"/>
    <w:rsid w:val="00CC5B91"/>
    <w:rsid w:val="00D57A63"/>
    <w:rsid w:val="00F07493"/>
    <w:rsid w:val="00F510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CFAEEA"/>
  <w14:defaultImageDpi w14:val="300"/>
  <w15:docId w15:val="{4A79B7F3-CAFF-4CE8-8F47-03E24F87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vkekvd">
    <w:name w:val="vkekvd"/>
    <w:basedOn w:val="Fuentedeprrafopredeter"/>
    <w:rsid w:val="005F564C"/>
  </w:style>
  <w:style w:type="character" w:customStyle="1" w:styleId="t286pc">
    <w:name w:val="t286pc"/>
    <w:basedOn w:val="Fuentedeprrafopredeter"/>
    <w:rsid w:val="005F564C"/>
  </w:style>
  <w:style w:type="character" w:customStyle="1" w:styleId="ymcsib">
    <w:name w:val="ymcsib"/>
    <w:basedOn w:val="Fuentedeprrafopredeter"/>
    <w:rsid w:val="005F5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64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334</Words>
  <Characters>1840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xiomara minda</cp:lastModifiedBy>
  <cp:revision>2</cp:revision>
  <dcterms:created xsi:type="dcterms:W3CDTF">2025-09-25T22:53:00Z</dcterms:created>
  <dcterms:modified xsi:type="dcterms:W3CDTF">2025-09-25T22:53:00Z</dcterms:modified>
  <cp:category/>
</cp:coreProperties>
</file>